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75" w:rsidRDefault="00957D0A">
      <w:pPr>
        <w:jc w:val="center"/>
      </w:pPr>
      <w:r>
        <w:rPr>
          <w:noProof/>
        </w:rPr>
        <w:drawing>
          <wp:inline distT="0" distB="0" distL="0" distR="0" wp14:anchorId="7CA99E18" wp14:editId="1222F9C1">
            <wp:extent cx="1924050" cy="2381250"/>
            <wp:effectExtent l="0" t="0" r="0" b="0"/>
            <wp:docPr id="2" name="Imagen 2" descr="Archivo:Escudo-UdeA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Escudo-UdeA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475" w:rsidRDefault="00957D0A">
      <w:pPr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Facultad de ingeniería</w:t>
      </w:r>
    </w:p>
    <w:p w:rsidR="00957D0A" w:rsidRDefault="00957D0A">
      <w:pPr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Programa de ingeniería industrial</w:t>
      </w:r>
    </w:p>
    <w:p w:rsidR="00957D0A" w:rsidRDefault="00957D0A">
      <w:pPr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 xml:space="preserve">Curso: Algoritmos y Programación </w:t>
      </w:r>
    </w:p>
    <w:p w:rsidR="00957D0A" w:rsidRDefault="00957D0A">
      <w:pPr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Semestre 2025-1</w:t>
      </w:r>
    </w:p>
    <w:p w:rsidR="00957D0A" w:rsidRDefault="00957D0A" w:rsidP="00957D0A">
      <w:pPr>
        <w:jc w:val="center"/>
        <w:rPr>
          <w:b/>
          <w:sz w:val="28"/>
          <w:lang w:val="es-CO"/>
        </w:rPr>
      </w:pPr>
      <w:r w:rsidRPr="00257321">
        <w:rPr>
          <w:b/>
          <w:sz w:val="28"/>
          <w:lang w:val="es-CO"/>
        </w:rPr>
        <w:t>MANUAL DE USUARIO</w:t>
      </w:r>
      <w:r w:rsidRPr="00257321">
        <w:rPr>
          <w:b/>
          <w:sz w:val="28"/>
          <w:lang w:val="es-CO"/>
        </w:rPr>
        <w:br/>
        <w:t>SISTEMA DE GESTIÓN DE PARQUEADERO</w:t>
      </w:r>
      <w:r w:rsidRPr="00257321">
        <w:rPr>
          <w:b/>
          <w:sz w:val="28"/>
          <w:lang w:val="es-CO"/>
        </w:rPr>
        <w:br/>
      </w:r>
      <w:r>
        <w:rPr>
          <w:b/>
          <w:sz w:val="28"/>
          <w:lang w:val="es-CO"/>
        </w:rPr>
        <w:t>“</w:t>
      </w:r>
      <w:r w:rsidRPr="00257321">
        <w:rPr>
          <w:b/>
          <w:sz w:val="28"/>
          <w:lang w:val="es-CO"/>
        </w:rPr>
        <w:t>LUXURY PARKING</w:t>
      </w:r>
      <w:r>
        <w:rPr>
          <w:b/>
          <w:sz w:val="28"/>
          <w:lang w:val="es-CO"/>
        </w:rPr>
        <w:t>”</w:t>
      </w:r>
    </w:p>
    <w:p w:rsidR="00957D0A" w:rsidRDefault="00957D0A">
      <w:pPr>
        <w:jc w:val="center"/>
        <w:rPr>
          <w:b/>
          <w:sz w:val="28"/>
          <w:lang w:val="es-CO"/>
        </w:rPr>
      </w:pPr>
    </w:p>
    <w:p w:rsidR="001A3821" w:rsidRPr="00957D0A" w:rsidRDefault="00957D0A" w:rsidP="00957D0A">
      <w:pPr>
        <w:jc w:val="center"/>
        <w:rPr>
          <w:b/>
          <w:sz w:val="28"/>
          <w:lang w:val="es-CO"/>
        </w:rPr>
      </w:pPr>
      <w:r>
        <w:rPr>
          <w:noProof/>
        </w:rPr>
        <w:drawing>
          <wp:inline distT="0" distB="0" distL="0" distR="0" wp14:anchorId="341139FE" wp14:editId="13EAA6E8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16896d-2674-48b1-b0f5-9a3178f8da4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44C1" w:rsidRPr="00BD44C1" w:rsidRDefault="004042EA" w:rsidP="00BD44C1">
      <w:pPr>
        <w:pStyle w:val="Ttulo1"/>
      </w:pPr>
      <w:proofErr w:type="spellStart"/>
      <w:r>
        <w:lastRenderedPageBreak/>
        <w:t>Tabla</w:t>
      </w:r>
      <w:proofErr w:type="spellEnd"/>
      <w:r>
        <w:t xml:space="preserve"> de </w:t>
      </w:r>
      <w:proofErr w:type="spellStart"/>
      <w:r>
        <w:t>Contenido</w:t>
      </w:r>
      <w:proofErr w:type="spellEnd"/>
    </w:p>
    <w:p w:rsidR="00BD44C1" w:rsidRPr="00BD44C1" w:rsidRDefault="00BD44C1" w:rsidP="00BD44C1">
      <w:pPr>
        <w:pStyle w:val="NormalWeb"/>
        <w:numPr>
          <w:ilvl w:val="0"/>
          <w:numId w:val="10"/>
        </w:numPr>
        <w:rPr>
          <w:rFonts w:ascii="Arial" w:hAnsi="Arial" w:cs="Arial"/>
          <w:color w:val="1F497D" w:themeColor="text2"/>
        </w:rPr>
      </w:pPr>
      <w:proofErr w:type="spellStart"/>
      <w:r w:rsidRPr="00BD44C1">
        <w:rPr>
          <w:rStyle w:val="Textoennegrita"/>
          <w:rFonts w:ascii="Arial" w:hAnsi="Arial" w:cs="Arial"/>
          <w:color w:val="1F497D" w:themeColor="text2"/>
        </w:rPr>
        <w:t>Introducción</w:t>
      </w:r>
      <w:proofErr w:type="spellEnd"/>
    </w:p>
    <w:p w:rsidR="00BD44C1" w:rsidRPr="00BD44C1" w:rsidRDefault="00BD44C1" w:rsidP="00BD44C1">
      <w:pPr>
        <w:pStyle w:val="NormalWeb"/>
        <w:numPr>
          <w:ilvl w:val="0"/>
          <w:numId w:val="10"/>
        </w:numPr>
        <w:rPr>
          <w:rFonts w:ascii="Arial" w:hAnsi="Arial" w:cs="Arial"/>
          <w:lang w:val="es-CO"/>
        </w:rPr>
      </w:pPr>
      <w:r w:rsidRPr="00BD44C1">
        <w:rPr>
          <w:rStyle w:val="Textoennegrita"/>
          <w:rFonts w:ascii="Arial" w:hAnsi="Arial" w:cs="Arial"/>
          <w:color w:val="1F497D" w:themeColor="text2"/>
          <w:lang w:val="es-CO"/>
        </w:rPr>
        <w:t>Especificación de Requisitos</w:t>
      </w:r>
      <w:r w:rsidRPr="00BD44C1">
        <w:rPr>
          <w:rFonts w:ascii="Arial" w:hAnsi="Arial" w:cs="Arial"/>
          <w:lang w:val="es-CO"/>
        </w:rPr>
        <w:br/>
      </w:r>
      <w:r w:rsidRPr="00BD44C1">
        <w:rPr>
          <w:rFonts w:ascii="Arial" w:hAnsi="Arial" w:cs="Arial"/>
        </w:rPr>
        <w:t> </w:t>
      </w:r>
      <w:r w:rsidRPr="00BD44C1">
        <w:rPr>
          <w:rFonts w:ascii="Arial" w:hAnsi="Arial" w:cs="Arial"/>
          <w:lang w:val="es-CO"/>
        </w:rPr>
        <w:t>2.1 Requisitos Funcionales</w:t>
      </w:r>
      <w:r w:rsidRPr="00BD44C1">
        <w:rPr>
          <w:rFonts w:ascii="Arial" w:hAnsi="Arial" w:cs="Arial"/>
          <w:lang w:val="es-CO"/>
        </w:rPr>
        <w:br/>
      </w:r>
      <w:r w:rsidRPr="00BD44C1">
        <w:rPr>
          <w:rFonts w:ascii="Arial" w:hAnsi="Arial" w:cs="Arial"/>
        </w:rPr>
        <w:t> </w:t>
      </w:r>
      <w:r w:rsidRPr="00BD44C1">
        <w:rPr>
          <w:rFonts w:ascii="Arial" w:hAnsi="Arial" w:cs="Arial"/>
          <w:lang w:val="es-CO"/>
        </w:rPr>
        <w:t>2.2 Requisitos No Funcionales</w:t>
      </w:r>
    </w:p>
    <w:p w:rsidR="00BD44C1" w:rsidRPr="00BD44C1" w:rsidRDefault="00BD44C1" w:rsidP="00BD44C1">
      <w:pPr>
        <w:pStyle w:val="NormalWeb"/>
        <w:numPr>
          <w:ilvl w:val="0"/>
          <w:numId w:val="10"/>
        </w:numPr>
        <w:rPr>
          <w:rFonts w:ascii="Arial" w:hAnsi="Arial" w:cs="Arial"/>
          <w:lang w:val="es-CO"/>
        </w:rPr>
      </w:pPr>
      <w:r w:rsidRPr="00BD44C1">
        <w:rPr>
          <w:rStyle w:val="Textoennegrita"/>
          <w:rFonts w:ascii="Arial" w:hAnsi="Arial" w:cs="Arial"/>
          <w:color w:val="1F497D" w:themeColor="text2"/>
          <w:lang w:val="es-CO"/>
        </w:rPr>
        <w:t>Opciones del Sistema</w:t>
      </w:r>
      <w:r w:rsidRPr="00BD44C1">
        <w:rPr>
          <w:rFonts w:ascii="Arial" w:hAnsi="Arial" w:cs="Arial"/>
          <w:lang w:val="es-CO"/>
        </w:rPr>
        <w:br/>
      </w:r>
      <w:r w:rsidRPr="00BD44C1">
        <w:rPr>
          <w:rFonts w:ascii="Arial" w:hAnsi="Arial" w:cs="Arial"/>
        </w:rPr>
        <w:t> </w:t>
      </w:r>
      <w:r w:rsidRPr="00BD44C1">
        <w:rPr>
          <w:rFonts w:ascii="Arial" w:hAnsi="Arial" w:cs="Arial"/>
          <w:lang w:val="es-CO"/>
        </w:rPr>
        <w:t>3.1 Registrar Usuario</w:t>
      </w:r>
      <w:r w:rsidRPr="00BD44C1">
        <w:rPr>
          <w:rFonts w:ascii="Arial" w:hAnsi="Arial" w:cs="Arial"/>
          <w:lang w:val="es-CO"/>
        </w:rPr>
        <w:br/>
      </w:r>
      <w:r w:rsidRPr="00BD44C1">
        <w:rPr>
          <w:rFonts w:ascii="Arial" w:hAnsi="Arial" w:cs="Arial"/>
        </w:rPr>
        <w:t> </w:t>
      </w:r>
      <w:r w:rsidRPr="00BD44C1">
        <w:rPr>
          <w:rFonts w:ascii="Arial" w:hAnsi="Arial" w:cs="Arial"/>
          <w:lang w:val="es-CO"/>
        </w:rPr>
        <w:t>3.2 Registrar Ingreso de Vehículo</w:t>
      </w:r>
      <w:r w:rsidRPr="00BD44C1">
        <w:rPr>
          <w:rFonts w:ascii="Arial" w:hAnsi="Arial" w:cs="Arial"/>
          <w:lang w:val="es-CO"/>
        </w:rPr>
        <w:br/>
      </w:r>
      <w:r w:rsidRPr="00BD44C1">
        <w:rPr>
          <w:rFonts w:ascii="Arial" w:hAnsi="Arial" w:cs="Arial"/>
        </w:rPr>
        <w:t> </w:t>
      </w:r>
      <w:r w:rsidRPr="00BD44C1">
        <w:rPr>
          <w:rFonts w:ascii="Arial" w:hAnsi="Arial" w:cs="Arial"/>
          <w:lang w:val="es-CO"/>
        </w:rPr>
        <w:t>3.3 Retirar Vehículo y Calcular el Costo</w:t>
      </w:r>
      <w:r w:rsidRPr="00BD44C1">
        <w:rPr>
          <w:rFonts w:ascii="Arial" w:hAnsi="Arial" w:cs="Arial"/>
          <w:lang w:val="es-CO"/>
        </w:rPr>
        <w:br/>
      </w:r>
      <w:r w:rsidRPr="00BD44C1">
        <w:rPr>
          <w:rFonts w:ascii="Arial" w:hAnsi="Arial" w:cs="Arial"/>
        </w:rPr>
        <w:t> </w:t>
      </w:r>
      <w:r w:rsidRPr="00BD44C1">
        <w:rPr>
          <w:rFonts w:ascii="Arial" w:hAnsi="Arial" w:cs="Arial"/>
          <w:lang w:val="es-CO"/>
        </w:rPr>
        <w:t>3.4 Ingreso como Administrador</w:t>
      </w:r>
      <w:r w:rsidRPr="00BD44C1">
        <w:rPr>
          <w:rFonts w:ascii="Arial" w:hAnsi="Arial" w:cs="Arial"/>
          <w:lang w:val="es-CO"/>
        </w:rPr>
        <w:br/>
      </w:r>
      <w:r w:rsidRPr="00BD44C1">
        <w:rPr>
          <w:rFonts w:ascii="Arial" w:hAnsi="Arial" w:cs="Arial"/>
        </w:rPr>
        <w:t> </w:t>
      </w:r>
      <w:r w:rsidRPr="00BD44C1">
        <w:rPr>
          <w:rFonts w:ascii="Arial" w:hAnsi="Arial" w:cs="Arial"/>
          <w:lang w:val="es-CO"/>
        </w:rPr>
        <w:t>3.5 Cerrar Día y Generar CSV</w:t>
      </w:r>
      <w:r w:rsidRPr="00BD44C1">
        <w:rPr>
          <w:rFonts w:ascii="Arial" w:hAnsi="Arial" w:cs="Arial"/>
          <w:lang w:val="es-CO"/>
        </w:rPr>
        <w:br/>
      </w:r>
      <w:r w:rsidRPr="00BD44C1">
        <w:rPr>
          <w:rFonts w:ascii="Arial" w:hAnsi="Arial" w:cs="Arial"/>
        </w:rPr>
        <w:t> </w:t>
      </w:r>
      <w:r w:rsidRPr="00BD44C1">
        <w:rPr>
          <w:rFonts w:ascii="Arial" w:hAnsi="Arial" w:cs="Arial"/>
          <w:lang w:val="es-CO"/>
        </w:rPr>
        <w:t>3.6 Salir del Programa</w:t>
      </w:r>
    </w:p>
    <w:p w:rsidR="00BD44C1" w:rsidRPr="00BD44C1" w:rsidRDefault="00BD44C1" w:rsidP="00BD44C1">
      <w:pPr>
        <w:pStyle w:val="NormalWeb"/>
        <w:numPr>
          <w:ilvl w:val="0"/>
          <w:numId w:val="10"/>
        </w:numPr>
        <w:rPr>
          <w:rFonts w:ascii="Arial" w:hAnsi="Arial" w:cs="Arial"/>
          <w:color w:val="1F497D" w:themeColor="text2"/>
        </w:rPr>
      </w:pPr>
      <w:proofErr w:type="spellStart"/>
      <w:r w:rsidRPr="00BD44C1">
        <w:rPr>
          <w:rStyle w:val="Textoennegrita"/>
          <w:rFonts w:ascii="Arial" w:hAnsi="Arial" w:cs="Arial"/>
          <w:color w:val="1F497D" w:themeColor="text2"/>
        </w:rPr>
        <w:t>Beneficios</w:t>
      </w:r>
      <w:proofErr w:type="spellEnd"/>
      <w:r w:rsidRPr="00BD44C1">
        <w:rPr>
          <w:rStyle w:val="Textoennegrita"/>
          <w:rFonts w:ascii="Arial" w:hAnsi="Arial" w:cs="Arial"/>
          <w:color w:val="1F497D" w:themeColor="text2"/>
        </w:rPr>
        <w:t xml:space="preserve"> del Sistema</w:t>
      </w:r>
    </w:p>
    <w:p w:rsidR="00BD44C1" w:rsidRPr="00BD44C1" w:rsidRDefault="00BD44C1" w:rsidP="00BD44C1">
      <w:pPr>
        <w:pStyle w:val="NormalWeb"/>
        <w:numPr>
          <w:ilvl w:val="0"/>
          <w:numId w:val="10"/>
        </w:numPr>
        <w:rPr>
          <w:rFonts w:ascii="Arial" w:hAnsi="Arial" w:cs="Arial"/>
          <w:color w:val="1F497D" w:themeColor="text2"/>
        </w:rPr>
      </w:pPr>
      <w:proofErr w:type="spellStart"/>
      <w:r w:rsidRPr="00BD44C1">
        <w:rPr>
          <w:rStyle w:val="Textoennegrita"/>
          <w:rFonts w:ascii="Arial" w:hAnsi="Arial" w:cs="Arial"/>
          <w:color w:val="1F497D" w:themeColor="text2"/>
        </w:rPr>
        <w:t>Consideraciones</w:t>
      </w:r>
      <w:proofErr w:type="spellEnd"/>
      <w:r w:rsidRPr="00BD44C1">
        <w:rPr>
          <w:rStyle w:val="Textoennegrita"/>
          <w:rFonts w:ascii="Arial" w:hAnsi="Arial" w:cs="Arial"/>
          <w:color w:val="1F497D" w:themeColor="text2"/>
        </w:rPr>
        <w:t xml:space="preserve"> </w:t>
      </w:r>
      <w:proofErr w:type="spellStart"/>
      <w:r w:rsidRPr="00BD44C1">
        <w:rPr>
          <w:rStyle w:val="Textoennegrita"/>
          <w:rFonts w:ascii="Arial" w:hAnsi="Arial" w:cs="Arial"/>
          <w:color w:val="1F497D" w:themeColor="text2"/>
        </w:rPr>
        <w:t>Visuales</w:t>
      </w:r>
      <w:proofErr w:type="spellEnd"/>
    </w:p>
    <w:p w:rsidR="00BD44C1" w:rsidRPr="00BD44C1" w:rsidRDefault="00BD44C1" w:rsidP="00BD44C1">
      <w:pPr>
        <w:pStyle w:val="NormalWeb"/>
        <w:numPr>
          <w:ilvl w:val="0"/>
          <w:numId w:val="10"/>
        </w:numPr>
        <w:rPr>
          <w:rFonts w:ascii="Arial" w:hAnsi="Arial" w:cs="Arial"/>
          <w:color w:val="1F497D" w:themeColor="text2"/>
        </w:rPr>
      </w:pPr>
      <w:proofErr w:type="spellStart"/>
      <w:r w:rsidRPr="00BD44C1">
        <w:rPr>
          <w:rStyle w:val="Textoennegrita"/>
          <w:rFonts w:ascii="Arial" w:hAnsi="Arial" w:cs="Arial"/>
          <w:color w:val="1F497D" w:themeColor="text2"/>
        </w:rPr>
        <w:t>Equipo</w:t>
      </w:r>
      <w:proofErr w:type="spellEnd"/>
      <w:r w:rsidRPr="00BD44C1">
        <w:rPr>
          <w:rStyle w:val="Textoennegrita"/>
          <w:rFonts w:ascii="Arial" w:hAnsi="Arial" w:cs="Arial"/>
          <w:color w:val="1F497D" w:themeColor="text2"/>
        </w:rPr>
        <w:t xml:space="preserve"> de </w:t>
      </w:r>
      <w:proofErr w:type="spellStart"/>
      <w:r w:rsidRPr="00BD44C1">
        <w:rPr>
          <w:rStyle w:val="Textoennegrita"/>
          <w:rFonts w:ascii="Arial" w:hAnsi="Arial" w:cs="Arial"/>
          <w:color w:val="1F497D" w:themeColor="text2"/>
        </w:rPr>
        <w:t>Desarrollo</w:t>
      </w:r>
      <w:proofErr w:type="spellEnd"/>
    </w:p>
    <w:p w:rsidR="00BD44C1" w:rsidRPr="00BD44C1" w:rsidRDefault="00BD44C1" w:rsidP="00BD44C1"/>
    <w:p w:rsidR="006A7475" w:rsidRPr="00257321" w:rsidRDefault="004042EA">
      <w:pPr>
        <w:pStyle w:val="Ttulo1"/>
        <w:rPr>
          <w:lang w:val="es-CO"/>
        </w:rPr>
      </w:pPr>
      <w:r w:rsidRPr="00257321">
        <w:rPr>
          <w:lang w:val="es-CO"/>
        </w:rPr>
        <w:t>1. Introducción</w:t>
      </w:r>
    </w:p>
    <w:p w:rsidR="006A7475" w:rsidRPr="00257321" w:rsidRDefault="004042EA">
      <w:pPr>
        <w:rPr>
          <w:lang w:val="es-CO"/>
        </w:rPr>
      </w:pPr>
      <w:r w:rsidRPr="00257321">
        <w:rPr>
          <w:lang w:val="es-CO"/>
        </w:rPr>
        <w:t xml:space="preserve">El presente proyecto consiste en la creación de un sistema de gestión para un parqueadero que presta sus servicios únicamente a automóviles. Mediante el uso del lenguaje de programación Python y la plataforma Google </w:t>
      </w:r>
      <w:proofErr w:type="spellStart"/>
      <w:r w:rsidRPr="00257321">
        <w:rPr>
          <w:lang w:val="es-CO"/>
        </w:rPr>
        <w:t>Colab</w:t>
      </w:r>
      <w:proofErr w:type="spellEnd"/>
      <w:r w:rsidRPr="00257321">
        <w:rPr>
          <w:lang w:val="es-CO"/>
        </w:rPr>
        <w:t>, se busca desarrollar un sistema que permita registrar vehículos, asignar celdas de parqueo, controlar ingresos y salidas, calcular tarifas por tiempo de permanencia y generar informes administrativos en formato CSV. Este sistema es fácil de usar y permite la administración eficiente de hasta 50 espacios disponibles, garantizando la continuidad del servicio en una jornada diaria de 6:00 am a 12:00 pm.</w:t>
      </w:r>
    </w:p>
    <w:p w:rsidR="006A7475" w:rsidRPr="00257321" w:rsidRDefault="004042EA">
      <w:pPr>
        <w:pStyle w:val="Ttulo1"/>
        <w:rPr>
          <w:lang w:val="es-CO"/>
        </w:rPr>
      </w:pPr>
      <w:r w:rsidRPr="00257321">
        <w:rPr>
          <w:lang w:val="es-CO"/>
        </w:rPr>
        <w:t>2. Especificación de Requisitos</w:t>
      </w:r>
    </w:p>
    <w:p w:rsidR="006A7475" w:rsidRPr="00257321" w:rsidRDefault="004042EA">
      <w:pPr>
        <w:pStyle w:val="Ttulo2"/>
        <w:rPr>
          <w:lang w:val="es-CO"/>
        </w:rPr>
      </w:pPr>
      <w:r w:rsidRPr="00257321">
        <w:rPr>
          <w:lang w:val="es-CO"/>
        </w:rPr>
        <w:t>2.1 Requisitos funcionales</w:t>
      </w:r>
    </w:p>
    <w:p w:rsidR="006A7475" w:rsidRPr="00257321" w:rsidRDefault="004042EA">
      <w:pPr>
        <w:rPr>
          <w:lang w:val="es-CO"/>
        </w:rPr>
      </w:pPr>
      <w:r w:rsidRPr="00257321">
        <w:rPr>
          <w:lang w:val="es-CO"/>
        </w:rPr>
        <w:t>- Registro de usuario: permite registrar nombre, apellido, documento y placa del vehículo.</w:t>
      </w:r>
      <w:r w:rsidRPr="00257321">
        <w:rPr>
          <w:lang w:val="es-CO"/>
        </w:rPr>
        <w:br/>
        <w:t>- Registro de ingreso: valida datos del usuario y asigna celda libre.</w:t>
      </w:r>
      <w:r w:rsidRPr="00257321">
        <w:rPr>
          <w:lang w:val="es-CO"/>
        </w:rPr>
        <w:br/>
        <w:t>- Retiro de vehículo: calcula valor por permanencia.</w:t>
      </w:r>
      <w:r w:rsidRPr="00257321">
        <w:rPr>
          <w:lang w:val="es-CO"/>
        </w:rPr>
        <w:br/>
        <w:t>- Administración: acceso a estadísticas y reportes.</w:t>
      </w:r>
      <w:r w:rsidRPr="00257321">
        <w:rPr>
          <w:lang w:val="es-CO"/>
        </w:rPr>
        <w:br/>
        <w:t>- Cierre de jornada: genera reporte CSV y finaliza el sistema.</w:t>
      </w:r>
      <w:r w:rsidRPr="00257321">
        <w:rPr>
          <w:lang w:val="es-CO"/>
        </w:rPr>
        <w:br/>
        <w:t>- Salida del sistema: permite cerrar sin generar reporte.</w:t>
      </w:r>
    </w:p>
    <w:p w:rsidR="006A7475" w:rsidRPr="00257321" w:rsidRDefault="004042EA">
      <w:pPr>
        <w:pStyle w:val="Ttulo2"/>
        <w:rPr>
          <w:lang w:val="es-CO"/>
        </w:rPr>
      </w:pPr>
      <w:r w:rsidRPr="00257321">
        <w:rPr>
          <w:lang w:val="es-CO"/>
        </w:rPr>
        <w:t>2.2 Requisitos no funcionales</w:t>
      </w:r>
    </w:p>
    <w:p w:rsidR="006A7475" w:rsidRPr="00257321" w:rsidRDefault="004042EA">
      <w:pPr>
        <w:rPr>
          <w:lang w:val="es-CO"/>
        </w:rPr>
      </w:pPr>
      <w:r w:rsidRPr="00257321">
        <w:rPr>
          <w:lang w:val="es-CO"/>
        </w:rPr>
        <w:t>- Rendimiento: debe manejar registros sin retrasos.</w:t>
      </w:r>
      <w:r w:rsidRPr="00257321">
        <w:rPr>
          <w:lang w:val="es-CO"/>
        </w:rPr>
        <w:br/>
        <w:t>- Usabilidad: interfaz intuitiva en consola.</w:t>
      </w:r>
      <w:r w:rsidRPr="00257321">
        <w:rPr>
          <w:lang w:val="es-CO"/>
        </w:rPr>
        <w:br/>
      </w:r>
      <w:r w:rsidRPr="00257321">
        <w:rPr>
          <w:lang w:val="es-CO"/>
        </w:rPr>
        <w:lastRenderedPageBreak/>
        <w:t>- Seguridad: acceso restringido y protección de datos.</w:t>
      </w:r>
      <w:r w:rsidRPr="00257321">
        <w:rPr>
          <w:lang w:val="es-CO"/>
        </w:rPr>
        <w:br/>
        <w:t>- Compatibilidad: adaptable a distintos entornos de parqueo.</w:t>
      </w:r>
    </w:p>
    <w:p w:rsidR="006A7475" w:rsidRPr="00257321" w:rsidRDefault="004042EA">
      <w:pPr>
        <w:pStyle w:val="Ttulo1"/>
        <w:rPr>
          <w:lang w:val="es-CO"/>
        </w:rPr>
      </w:pPr>
      <w:r w:rsidRPr="00257321">
        <w:rPr>
          <w:lang w:val="es-CO"/>
        </w:rPr>
        <w:t>3. Opciones del Sistema</w:t>
      </w:r>
    </w:p>
    <w:p w:rsidR="006A7475" w:rsidRPr="00257321" w:rsidRDefault="00B06D07">
      <w:pPr>
        <w:pStyle w:val="Ttulo2"/>
        <w:rPr>
          <w:lang w:val="es-CO"/>
        </w:rPr>
      </w:pPr>
      <w:r>
        <w:rPr>
          <w:lang w:val="es-CO"/>
        </w:rPr>
        <w:t>3</w:t>
      </w:r>
      <w:r w:rsidR="004042EA" w:rsidRPr="00257321">
        <w:rPr>
          <w:lang w:val="es-CO"/>
        </w:rPr>
        <w:t>.</w:t>
      </w:r>
      <w:r>
        <w:rPr>
          <w:lang w:val="es-CO"/>
        </w:rPr>
        <w:t>1</w:t>
      </w:r>
      <w:r w:rsidR="00D310E2">
        <w:rPr>
          <w:lang w:val="es-CO"/>
        </w:rPr>
        <w:t>.</w:t>
      </w:r>
      <w:r w:rsidR="004042EA" w:rsidRPr="00257321">
        <w:rPr>
          <w:lang w:val="es-CO"/>
        </w:rPr>
        <w:t xml:space="preserve"> Registrar Usuario</w:t>
      </w:r>
    </w:p>
    <w:p w:rsidR="006A7475" w:rsidRDefault="004042EA">
      <w:pPr>
        <w:rPr>
          <w:lang w:val="es-CO"/>
        </w:rPr>
      </w:pPr>
      <w:r w:rsidRPr="00257321">
        <w:rPr>
          <w:lang w:val="es-CO"/>
        </w:rPr>
        <w:t>Permite registrar la información de un nuevo usuario y su vehículo.</w:t>
      </w:r>
      <w:r w:rsidRPr="00257321">
        <w:rPr>
          <w:lang w:val="es-CO"/>
        </w:rPr>
        <w:br/>
      </w:r>
      <w:r w:rsidRPr="00257321">
        <w:rPr>
          <w:lang w:val="es-CO"/>
        </w:rPr>
        <w:br/>
        <w:t>Paso a paso:</w:t>
      </w:r>
      <w:r w:rsidRPr="00257321">
        <w:rPr>
          <w:lang w:val="es-CO"/>
        </w:rPr>
        <w:br/>
        <w:t>1. Seleccionar la opción 1 en el menú.</w:t>
      </w:r>
      <w:r w:rsidRPr="00257321">
        <w:rPr>
          <w:lang w:val="es-CO"/>
        </w:rPr>
        <w:br/>
        <w:t>2. Ingresar nombre (mínimo 3 letras, sin números).</w:t>
      </w:r>
      <w:r w:rsidRPr="00257321">
        <w:rPr>
          <w:lang w:val="es-CO"/>
        </w:rPr>
        <w:br/>
        <w:t>3. Ingresar apellido (mínimo 3 letras, sin números).</w:t>
      </w:r>
      <w:r w:rsidRPr="00257321">
        <w:rPr>
          <w:lang w:val="es-CO"/>
        </w:rPr>
        <w:br/>
        <w:t>4. Ingresar documento (entre 3 y 15 dígitos, solo números).</w:t>
      </w:r>
      <w:r w:rsidRPr="00257321">
        <w:rPr>
          <w:lang w:val="es-CO"/>
        </w:rPr>
        <w:br/>
        <w:t>5. Ingresar la placa del vehículo (</w:t>
      </w:r>
      <w:proofErr w:type="spellStart"/>
      <w:r w:rsidRPr="00257321">
        <w:rPr>
          <w:lang w:val="es-CO"/>
        </w:rPr>
        <w:t>ej</w:t>
      </w:r>
      <w:proofErr w:type="spellEnd"/>
      <w:r w:rsidRPr="00257321">
        <w:rPr>
          <w:lang w:val="es-CO"/>
        </w:rPr>
        <w:t>: ABC123).</w:t>
      </w:r>
      <w:r w:rsidRPr="00257321">
        <w:rPr>
          <w:lang w:val="es-CO"/>
        </w:rPr>
        <w:br/>
        <w:t>6. Si la información es válida, se guarda en la lista de usuarios.</w:t>
      </w:r>
    </w:p>
    <w:p w:rsidR="00C32134" w:rsidRPr="00257321" w:rsidRDefault="00C32134">
      <w:pPr>
        <w:rPr>
          <w:lang w:val="es-CO"/>
        </w:rPr>
      </w:pPr>
      <w:r>
        <w:rPr>
          <w:noProof/>
        </w:rPr>
        <w:drawing>
          <wp:inline distT="0" distB="0" distL="0" distR="0">
            <wp:extent cx="5400675" cy="2695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36" cy="26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75" w:rsidRPr="00257321" w:rsidRDefault="00D310E2">
      <w:pPr>
        <w:pStyle w:val="Ttulo2"/>
        <w:rPr>
          <w:lang w:val="es-CO"/>
        </w:rPr>
      </w:pPr>
      <w:r>
        <w:rPr>
          <w:lang w:val="es-CO"/>
        </w:rPr>
        <w:t>3.</w:t>
      </w:r>
      <w:r w:rsidR="004042EA" w:rsidRPr="00257321">
        <w:rPr>
          <w:lang w:val="es-CO"/>
        </w:rPr>
        <w:t>2. Registrar Ingreso de Vehículo</w:t>
      </w:r>
    </w:p>
    <w:p w:rsidR="006A7475" w:rsidRDefault="004042EA">
      <w:pPr>
        <w:rPr>
          <w:lang w:val="es-CO"/>
        </w:rPr>
      </w:pPr>
      <w:r w:rsidRPr="00257321">
        <w:rPr>
          <w:lang w:val="es-CO"/>
        </w:rPr>
        <w:t>Registra la entrada de un vehículo y asigna una celda de parqueo.</w:t>
      </w:r>
      <w:r w:rsidRPr="00257321">
        <w:rPr>
          <w:lang w:val="es-CO"/>
        </w:rPr>
        <w:br/>
      </w:r>
      <w:r w:rsidRPr="00257321">
        <w:rPr>
          <w:lang w:val="es-CO"/>
        </w:rPr>
        <w:br/>
        <w:t>Paso a paso:</w:t>
      </w:r>
      <w:r w:rsidRPr="00257321">
        <w:rPr>
          <w:lang w:val="es-CO"/>
        </w:rPr>
        <w:br/>
        <w:t>1. Seleccionar la opción 2.</w:t>
      </w:r>
      <w:r w:rsidRPr="00257321">
        <w:rPr>
          <w:lang w:val="es-CO"/>
        </w:rPr>
        <w:br/>
        <w:t>2. Ingresar la placa.</w:t>
      </w:r>
      <w:r w:rsidRPr="00257321">
        <w:rPr>
          <w:lang w:val="es-CO"/>
        </w:rPr>
        <w:br/>
        <w:t>3. Verificación de registro.</w:t>
      </w:r>
      <w:r w:rsidRPr="00257321">
        <w:rPr>
          <w:lang w:val="es-CO"/>
        </w:rPr>
        <w:br/>
        <w:t>4. Asignación automática de la primera celda libre.</w:t>
      </w:r>
      <w:r w:rsidRPr="00257321">
        <w:rPr>
          <w:lang w:val="es-CO"/>
        </w:rPr>
        <w:br/>
        <w:t>5. Registro de hora de ingreso.</w:t>
      </w:r>
      <w:r w:rsidRPr="00257321">
        <w:rPr>
          <w:lang w:val="es-CO"/>
        </w:rPr>
        <w:br/>
        <w:t>6. Generación de factura parcial.</w:t>
      </w:r>
    </w:p>
    <w:p w:rsidR="00571EB7" w:rsidRPr="00257321" w:rsidRDefault="00571EB7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5486400" cy="2752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75" w:rsidRPr="00257321" w:rsidRDefault="004042EA">
      <w:pPr>
        <w:pStyle w:val="Ttulo2"/>
        <w:rPr>
          <w:lang w:val="es-CO"/>
        </w:rPr>
      </w:pPr>
      <w:r w:rsidRPr="00257321">
        <w:rPr>
          <w:lang w:val="es-CO"/>
        </w:rPr>
        <w:t>3.</w:t>
      </w:r>
      <w:r w:rsidR="00D310E2">
        <w:rPr>
          <w:lang w:val="es-CO"/>
        </w:rPr>
        <w:t>3</w:t>
      </w:r>
      <w:r w:rsidRPr="00257321">
        <w:rPr>
          <w:lang w:val="es-CO"/>
        </w:rPr>
        <w:t xml:space="preserve"> Retirar Vehículo y Calcular el Costo</w:t>
      </w:r>
    </w:p>
    <w:p w:rsidR="006A7475" w:rsidRDefault="004042EA">
      <w:pPr>
        <w:rPr>
          <w:lang w:val="es-CO"/>
        </w:rPr>
      </w:pPr>
      <w:r w:rsidRPr="00257321">
        <w:rPr>
          <w:lang w:val="es-CO"/>
        </w:rPr>
        <w:t>Permite retirar un vehículo y calcular el valor a pagar.</w:t>
      </w:r>
      <w:r w:rsidRPr="00257321">
        <w:rPr>
          <w:lang w:val="es-CO"/>
        </w:rPr>
        <w:br/>
      </w:r>
      <w:r w:rsidRPr="00257321">
        <w:rPr>
          <w:lang w:val="es-CO"/>
        </w:rPr>
        <w:br/>
        <w:t>Paso a paso:</w:t>
      </w:r>
      <w:r w:rsidRPr="00257321">
        <w:rPr>
          <w:lang w:val="es-CO"/>
        </w:rPr>
        <w:br/>
        <w:t>1. Seleccionar la opción 3.</w:t>
      </w:r>
      <w:r w:rsidRPr="00257321">
        <w:rPr>
          <w:lang w:val="es-CO"/>
        </w:rPr>
        <w:br/>
        <w:t>2. Ingresar la placa.</w:t>
      </w:r>
      <w:r w:rsidRPr="00257321">
        <w:rPr>
          <w:lang w:val="es-CO"/>
        </w:rPr>
        <w:br/>
        <w:t>3. Cálculo del tiempo total.</w:t>
      </w:r>
      <w:r w:rsidRPr="00257321">
        <w:rPr>
          <w:lang w:val="es-CO"/>
        </w:rPr>
        <w:br/>
        <w:t>4. Cálculo: $7000/hora o fracción (cada 15 min = $1500).</w:t>
      </w:r>
      <w:r w:rsidRPr="00257321">
        <w:rPr>
          <w:lang w:val="es-CO"/>
        </w:rPr>
        <w:br/>
        <w:t>5. Mínimo a pagar: $7000.</w:t>
      </w:r>
      <w:r w:rsidRPr="00257321">
        <w:rPr>
          <w:lang w:val="es-CO"/>
        </w:rPr>
        <w:br/>
        <w:t>6. Se muestra tiempo y costo, se libera celda.</w:t>
      </w:r>
    </w:p>
    <w:p w:rsidR="00571EB7" w:rsidRPr="00257321" w:rsidRDefault="00571EB7">
      <w:pPr>
        <w:rPr>
          <w:lang w:val="es-CO"/>
        </w:rPr>
      </w:pPr>
      <w:r>
        <w:rPr>
          <w:noProof/>
        </w:rPr>
        <w:drawing>
          <wp:inline distT="0" distB="0" distL="0" distR="0">
            <wp:extent cx="5486400" cy="2667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75" w:rsidRPr="00257321" w:rsidRDefault="00D310E2">
      <w:pPr>
        <w:pStyle w:val="Ttulo2"/>
        <w:rPr>
          <w:lang w:val="es-CO"/>
        </w:rPr>
      </w:pPr>
      <w:r>
        <w:rPr>
          <w:lang w:val="es-CO"/>
        </w:rPr>
        <w:lastRenderedPageBreak/>
        <w:t>3</w:t>
      </w:r>
      <w:r w:rsidR="004042EA" w:rsidRPr="00257321">
        <w:rPr>
          <w:lang w:val="es-CO"/>
        </w:rPr>
        <w:t>.</w:t>
      </w:r>
      <w:r>
        <w:rPr>
          <w:lang w:val="es-CO"/>
        </w:rPr>
        <w:t>4.</w:t>
      </w:r>
      <w:r w:rsidR="004042EA" w:rsidRPr="00257321">
        <w:rPr>
          <w:lang w:val="es-CO"/>
        </w:rPr>
        <w:t xml:space="preserve"> Ingreso como Administrador</w:t>
      </w:r>
    </w:p>
    <w:p w:rsidR="006A7475" w:rsidRDefault="004042EA">
      <w:pPr>
        <w:rPr>
          <w:lang w:val="es-CO"/>
        </w:rPr>
      </w:pPr>
      <w:r w:rsidRPr="00257321">
        <w:rPr>
          <w:lang w:val="es-CO"/>
        </w:rPr>
        <w:t>Acceso a estadísticas del parqueadero.</w:t>
      </w:r>
      <w:r w:rsidRPr="00257321">
        <w:rPr>
          <w:lang w:val="es-CO"/>
        </w:rPr>
        <w:br/>
      </w:r>
      <w:r w:rsidRPr="00257321">
        <w:rPr>
          <w:lang w:val="es-CO"/>
        </w:rPr>
        <w:br/>
        <w:t>Paso a paso:</w:t>
      </w:r>
      <w:r w:rsidRPr="00257321">
        <w:rPr>
          <w:lang w:val="es-CO"/>
        </w:rPr>
        <w:br/>
        <w:t>1. Seleccionar la opción 4.</w:t>
      </w:r>
      <w:r w:rsidRPr="00257321">
        <w:rPr>
          <w:lang w:val="es-CO"/>
        </w:rPr>
        <w:br/>
        <w:t>2. Ingresar usuario y contraseña (</w:t>
      </w:r>
      <w:proofErr w:type="spellStart"/>
      <w:r w:rsidRPr="00257321">
        <w:rPr>
          <w:lang w:val="es-CO"/>
        </w:rPr>
        <w:t>admin</w:t>
      </w:r>
      <w:proofErr w:type="spellEnd"/>
      <w:r w:rsidRPr="00257321">
        <w:rPr>
          <w:lang w:val="es-CO"/>
        </w:rPr>
        <w:t xml:space="preserve"> / admin123).</w:t>
      </w:r>
      <w:r w:rsidRPr="00257321">
        <w:rPr>
          <w:lang w:val="es-CO"/>
        </w:rPr>
        <w:br/>
        <w:t>3. Acceder a:</w:t>
      </w:r>
      <w:r w:rsidRPr="00257321">
        <w:rPr>
          <w:lang w:val="es-CO"/>
        </w:rPr>
        <w:br/>
        <w:t>- Vehículos registrados y retirados.</w:t>
      </w:r>
      <w:r w:rsidRPr="00257321">
        <w:rPr>
          <w:lang w:val="es-CO"/>
        </w:rPr>
        <w:br/>
        <w:t>- Total recaudado.</w:t>
      </w:r>
      <w:r w:rsidRPr="00257321">
        <w:rPr>
          <w:lang w:val="es-CO"/>
        </w:rPr>
        <w:br/>
        <w:t>- Tiempos promedio, máximo y mínimo.</w:t>
      </w:r>
      <w:r w:rsidRPr="00257321">
        <w:rPr>
          <w:lang w:val="es-CO"/>
        </w:rPr>
        <w:br/>
        <w:t>- Lista de usuarios y estado de celdas.</w:t>
      </w:r>
    </w:p>
    <w:p w:rsidR="00571EB7" w:rsidRPr="00257321" w:rsidRDefault="00571EB7">
      <w:pPr>
        <w:rPr>
          <w:lang w:val="es-CO"/>
        </w:rPr>
      </w:pPr>
      <w:r>
        <w:rPr>
          <w:noProof/>
        </w:rPr>
        <w:drawing>
          <wp:inline distT="0" distB="0" distL="0" distR="0">
            <wp:extent cx="5486400" cy="29914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t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75" w:rsidRPr="00257321" w:rsidRDefault="00D310E2">
      <w:pPr>
        <w:pStyle w:val="Ttulo2"/>
        <w:rPr>
          <w:lang w:val="es-CO"/>
        </w:rPr>
      </w:pPr>
      <w:r>
        <w:rPr>
          <w:lang w:val="es-CO"/>
        </w:rPr>
        <w:t>3.</w:t>
      </w:r>
      <w:r w:rsidR="004042EA" w:rsidRPr="00257321">
        <w:rPr>
          <w:lang w:val="es-CO"/>
        </w:rPr>
        <w:t>5. Cerrar Día y Generar CSV</w:t>
      </w:r>
    </w:p>
    <w:p w:rsidR="006A7475" w:rsidRDefault="004042EA">
      <w:r w:rsidRPr="00257321">
        <w:rPr>
          <w:lang w:val="es-CO"/>
        </w:rPr>
        <w:t>Finaliza jornada y exporta informe.</w:t>
      </w:r>
      <w:r w:rsidRPr="00257321">
        <w:rPr>
          <w:lang w:val="es-CO"/>
        </w:rPr>
        <w:br/>
      </w:r>
      <w:r w:rsidRPr="00257321">
        <w:rPr>
          <w:lang w:val="es-CO"/>
        </w:rPr>
        <w:br/>
        <w:t>Paso a paso:</w:t>
      </w:r>
      <w:r w:rsidRPr="00257321">
        <w:rPr>
          <w:lang w:val="es-CO"/>
        </w:rPr>
        <w:br/>
        <w:t>1. Seleccionar opción 5.</w:t>
      </w:r>
      <w:r w:rsidRPr="00257321">
        <w:rPr>
          <w:lang w:val="es-CO"/>
        </w:rPr>
        <w:br/>
        <w:t>2. Se genera 'registro_dia.csv' con:</w:t>
      </w:r>
      <w:r w:rsidRPr="00257321">
        <w:rPr>
          <w:lang w:val="es-CO"/>
        </w:rPr>
        <w:br/>
        <w:t>- Nombre, Apellido, Placa, Hora ingreso/salida, Total pagado, Celda.</w:t>
      </w:r>
      <w:r w:rsidRPr="00257321">
        <w:rPr>
          <w:lang w:val="es-CO"/>
        </w:rPr>
        <w:br/>
      </w:r>
      <w:r>
        <w:t xml:space="preserve">3.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finaliza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ejecución</w:t>
      </w:r>
      <w:proofErr w:type="spellEnd"/>
      <w:r>
        <w:t>.</w:t>
      </w:r>
    </w:p>
    <w:p w:rsidR="00571EB7" w:rsidRDefault="00571EB7">
      <w:r>
        <w:rPr>
          <w:noProof/>
        </w:rPr>
        <w:lastRenderedPageBreak/>
        <w:drawing>
          <wp:inline distT="0" distB="0" distL="0" distR="0">
            <wp:extent cx="5695950" cy="1952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t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75" w:rsidRPr="00571EB7" w:rsidRDefault="00D310E2">
      <w:pPr>
        <w:pStyle w:val="Ttulo2"/>
        <w:rPr>
          <w:lang w:val="es-CO"/>
        </w:rPr>
      </w:pPr>
      <w:r w:rsidRPr="00571EB7">
        <w:rPr>
          <w:lang w:val="es-CO"/>
        </w:rPr>
        <w:t>3.</w:t>
      </w:r>
      <w:r w:rsidR="004042EA" w:rsidRPr="00571EB7">
        <w:rPr>
          <w:lang w:val="es-CO"/>
        </w:rPr>
        <w:t>6. Salir del Programa</w:t>
      </w:r>
    </w:p>
    <w:p w:rsidR="006A7475" w:rsidRDefault="004042EA">
      <w:pPr>
        <w:rPr>
          <w:lang w:val="es-CO"/>
        </w:rPr>
      </w:pPr>
      <w:r w:rsidRPr="00257321">
        <w:rPr>
          <w:lang w:val="es-CO"/>
        </w:rPr>
        <w:t xml:space="preserve">Termina </w:t>
      </w:r>
      <w:r w:rsidR="00571EB7">
        <w:rPr>
          <w:lang w:val="es-CO"/>
        </w:rPr>
        <w:t>el sistema sin generar reporte.</w:t>
      </w:r>
      <w:r w:rsidRPr="00257321">
        <w:rPr>
          <w:lang w:val="es-CO"/>
        </w:rPr>
        <w:br/>
        <w:t>Paso a paso:</w:t>
      </w:r>
      <w:r w:rsidRPr="00257321">
        <w:rPr>
          <w:lang w:val="es-CO"/>
        </w:rPr>
        <w:br/>
        <w:t>1. Seleccionar opción 6.</w:t>
      </w:r>
      <w:r w:rsidRPr="00257321">
        <w:rPr>
          <w:lang w:val="es-CO"/>
        </w:rPr>
        <w:br/>
        <w:t>2. Confirmación visual de salida.</w:t>
      </w:r>
      <w:r w:rsidRPr="00257321">
        <w:rPr>
          <w:lang w:val="es-CO"/>
        </w:rPr>
        <w:br/>
        <w:t>3. Programa cerrado.</w:t>
      </w:r>
    </w:p>
    <w:p w:rsidR="00571EB7" w:rsidRPr="00257321" w:rsidRDefault="00571EB7">
      <w:pPr>
        <w:rPr>
          <w:lang w:val="es-CO"/>
        </w:rPr>
      </w:pPr>
      <w:r>
        <w:rPr>
          <w:noProof/>
        </w:rPr>
        <w:drawing>
          <wp:inline distT="0" distB="0" distL="0" distR="0">
            <wp:extent cx="4096322" cy="145752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t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75" w:rsidRPr="00257321" w:rsidRDefault="00257321">
      <w:pPr>
        <w:pStyle w:val="Ttulo1"/>
        <w:rPr>
          <w:lang w:val="es-CO"/>
        </w:rPr>
      </w:pPr>
      <w:r>
        <w:rPr>
          <w:lang w:val="es-CO"/>
        </w:rPr>
        <w:t>4. Beneficios</w:t>
      </w:r>
    </w:p>
    <w:p w:rsidR="00257321" w:rsidRPr="00257321" w:rsidRDefault="00257321" w:rsidP="00257321">
      <w:pPr>
        <w:pStyle w:val="NormalWeb"/>
        <w:rPr>
          <w:rFonts w:ascii="Arial" w:hAnsi="Arial" w:cs="Arial"/>
          <w:sz w:val="22"/>
          <w:szCs w:val="22"/>
          <w:lang w:val="es-CO"/>
        </w:rPr>
      </w:pPr>
      <w:r w:rsidRPr="00257321">
        <w:rPr>
          <w:rStyle w:val="Textoennegrita"/>
          <w:rFonts w:ascii="Arial" w:hAnsi="Arial" w:cs="Arial"/>
          <w:sz w:val="22"/>
          <w:szCs w:val="22"/>
          <w:lang w:val="es-CO"/>
        </w:rPr>
        <w:t>Automatización de procesos</w:t>
      </w:r>
      <w:r w:rsidRPr="00257321">
        <w:rPr>
          <w:rFonts w:ascii="Arial" w:hAnsi="Arial" w:cs="Arial"/>
          <w:sz w:val="22"/>
          <w:szCs w:val="22"/>
          <w:lang w:val="es-CO"/>
        </w:rPr>
        <w:t>: Facilita el registro, control y seguimiento de vehículos, eliminando la necesidad de llevar registros manuales.</w:t>
      </w:r>
    </w:p>
    <w:p w:rsidR="00257321" w:rsidRPr="00257321" w:rsidRDefault="00257321" w:rsidP="00257321">
      <w:pPr>
        <w:pStyle w:val="NormalWeb"/>
        <w:rPr>
          <w:rFonts w:ascii="Arial" w:hAnsi="Arial" w:cs="Arial"/>
          <w:sz w:val="22"/>
          <w:szCs w:val="22"/>
          <w:lang w:val="es-CO"/>
        </w:rPr>
      </w:pPr>
      <w:r w:rsidRPr="00257321">
        <w:rPr>
          <w:rStyle w:val="Textoennegrita"/>
          <w:rFonts w:ascii="Arial" w:hAnsi="Arial" w:cs="Arial"/>
          <w:sz w:val="22"/>
          <w:szCs w:val="22"/>
          <w:lang w:val="es-CO"/>
        </w:rPr>
        <w:t>Asignación eficiente de espacios</w:t>
      </w:r>
      <w:r w:rsidRPr="00257321">
        <w:rPr>
          <w:rFonts w:ascii="Arial" w:hAnsi="Arial" w:cs="Arial"/>
          <w:sz w:val="22"/>
          <w:szCs w:val="22"/>
          <w:lang w:val="es-CO"/>
        </w:rPr>
        <w:t>: Garantiza un uso óptimo de las celdas disponibles mediante asignación automática del primer espacio libre.</w:t>
      </w:r>
    </w:p>
    <w:p w:rsidR="00257321" w:rsidRPr="00257321" w:rsidRDefault="00257321" w:rsidP="00257321">
      <w:pPr>
        <w:pStyle w:val="NormalWeb"/>
        <w:rPr>
          <w:rFonts w:ascii="Arial" w:hAnsi="Arial" w:cs="Arial"/>
          <w:sz w:val="22"/>
          <w:szCs w:val="22"/>
          <w:lang w:val="es-CO"/>
        </w:rPr>
      </w:pPr>
      <w:r w:rsidRPr="00257321">
        <w:rPr>
          <w:rStyle w:val="Textoennegrita"/>
          <w:rFonts w:ascii="Arial" w:hAnsi="Arial" w:cs="Arial"/>
          <w:sz w:val="22"/>
          <w:szCs w:val="22"/>
          <w:lang w:val="es-CO"/>
        </w:rPr>
        <w:t>Cálculo preciso de tarifas</w:t>
      </w:r>
      <w:r w:rsidRPr="00257321">
        <w:rPr>
          <w:rFonts w:ascii="Arial" w:hAnsi="Arial" w:cs="Arial"/>
          <w:sz w:val="22"/>
          <w:szCs w:val="22"/>
          <w:lang w:val="es-CO"/>
        </w:rPr>
        <w:t>: El sistema realiza el cálculo automático del valor a pagar según el tiempo de permanencia, asegurando precisión y transparencia.</w:t>
      </w:r>
    </w:p>
    <w:p w:rsidR="00257321" w:rsidRDefault="00257321" w:rsidP="00257321">
      <w:pPr>
        <w:pStyle w:val="NormalWeb"/>
        <w:rPr>
          <w:rFonts w:ascii="Arial" w:hAnsi="Arial" w:cs="Arial"/>
          <w:sz w:val="22"/>
          <w:szCs w:val="22"/>
          <w:lang w:val="es-CO"/>
        </w:rPr>
      </w:pPr>
      <w:r w:rsidRPr="00257321">
        <w:rPr>
          <w:rStyle w:val="Textoennegrita"/>
          <w:rFonts w:ascii="Arial" w:hAnsi="Arial" w:cs="Arial"/>
          <w:sz w:val="22"/>
          <w:szCs w:val="22"/>
          <w:lang w:val="es-CO"/>
        </w:rPr>
        <w:t>Generación de reportes administrativos</w:t>
      </w:r>
      <w:r w:rsidRPr="00257321">
        <w:rPr>
          <w:rFonts w:ascii="Arial" w:hAnsi="Arial" w:cs="Arial"/>
          <w:sz w:val="22"/>
          <w:szCs w:val="22"/>
          <w:lang w:val="es-CO"/>
        </w:rPr>
        <w:t>: Permite generar informes detallados en formato CSV con los datos del día, facilitando la toma de decisiones y el control financiero.</w:t>
      </w:r>
    </w:p>
    <w:p w:rsidR="00257321" w:rsidRPr="00257321" w:rsidRDefault="00257321" w:rsidP="00257321">
      <w:pPr>
        <w:pStyle w:val="NormalWeb"/>
        <w:rPr>
          <w:rFonts w:ascii="Arial" w:hAnsi="Arial" w:cs="Arial"/>
          <w:sz w:val="22"/>
          <w:szCs w:val="22"/>
          <w:lang w:val="es-CO"/>
        </w:rPr>
      </w:pPr>
      <w:r w:rsidRPr="00257321">
        <w:rPr>
          <w:rFonts w:ascii="Arial" w:hAnsi="Arial" w:cs="Arial"/>
          <w:sz w:val="22"/>
          <w:szCs w:val="22"/>
          <w:lang w:val="es-CO"/>
        </w:rPr>
        <w:lastRenderedPageBreak/>
        <w:t xml:space="preserve"> </w:t>
      </w:r>
      <w:r w:rsidRPr="00257321">
        <w:rPr>
          <w:rStyle w:val="Textoennegrita"/>
          <w:rFonts w:ascii="Arial" w:hAnsi="Arial" w:cs="Arial"/>
          <w:sz w:val="22"/>
          <w:szCs w:val="22"/>
          <w:lang w:val="es-CO"/>
        </w:rPr>
        <w:t>Acceso a estadísticas en tiempo real</w:t>
      </w:r>
      <w:r w:rsidRPr="00257321">
        <w:rPr>
          <w:rFonts w:ascii="Arial" w:hAnsi="Arial" w:cs="Arial"/>
          <w:sz w:val="22"/>
          <w:szCs w:val="22"/>
          <w:lang w:val="es-CO"/>
        </w:rPr>
        <w:t>: Los administradores pueden consultar datos clave como recaudación total, promedio de estancia, ocupación de celdas y más, en cualquier momento.</w:t>
      </w:r>
    </w:p>
    <w:p w:rsidR="00257321" w:rsidRPr="00257321" w:rsidRDefault="00257321" w:rsidP="00257321">
      <w:pPr>
        <w:pStyle w:val="NormalWeb"/>
        <w:rPr>
          <w:rFonts w:ascii="Arial" w:hAnsi="Arial" w:cs="Arial"/>
          <w:sz w:val="22"/>
          <w:szCs w:val="22"/>
          <w:lang w:val="es-CO"/>
        </w:rPr>
      </w:pPr>
      <w:r w:rsidRPr="00257321">
        <w:rPr>
          <w:rStyle w:val="Textoennegrita"/>
          <w:rFonts w:ascii="Arial" w:hAnsi="Arial" w:cs="Arial"/>
          <w:sz w:val="22"/>
          <w:szCs w:val="22"/>
          <w:lang w:val="es-CO"/>
        </w:rPr>
        <w:t>Facilidad de uso</w:t>
      </w:r>
      <w:r w:rsidRPr="00257321">
        <w:rPr>
          <w:rFonts w:ascii="Arial" w:hAnsi="Arial" w:cs="Arial"/>
          <w:sz w:val="22"/>
          <w:szCs w:val="22"/>
          <w:lang w:val="es-CO"/>
        </w:rPr>
        <w:t>: La interfaz por menú es intuitiva y amigable, permitiendo una experiencia fluida tanto para operadores como para usuarios sin necesidad de capacitación previa.</w:t>
      </w:r>
    </w:p>
    <w:p w:rsidR="00257321" w:rsidRPr="00257321" w:rsidRDefault="00257321" w:rsidP="00257321">
      <w:pPr>
        <w:pStyle w:val="NormalWeb"/>
        <w:rPr>
          <w:rFonts w:ascii="Arial" w:hAnsi="Arial" w:cs="Arial"/>
          <w:sz w:val="22"/>
          <w:szCs w:val="22"/>
          <w:lang w:val="es-CO"/>
        </w:rPr>
      </w:pPr>
      <w:r w:rsidRPr="00257321">
        <w:rPr>
          <w:rStyle w:val="Textoennegrita"/>
          <w:rFonts w:ascii="Arial" w:hAnsi="Arial" w:cs="Arial"/>
          <w:sz w:val="22"/>
          <w:szCs w:val="22"/>
          <w:lang w:val="es-CO"/>
        </w:rPr>
        <w:t>Escalabilidad y adaptabilidad</w:t>
      </w:r>
      <w:r w:rsidRPr="00257321">
        <w:rPr>
          <w:rFonts w:ascii="Arial" w:hAnsi="Arial" w:cs="Arial"/>
          <w:sz w:val="22"/>
          <w:szCs w:val="22"/>
          <w:lang w:val="es-CO"/>
        </w:rPr>
        <w:t>: El sistema está diseñado para ser flexible y adaptarse a diferentes contextos de operación de parqueaderos, con posibilidad de expandirse o integrarse con futuras versiones más visuales.</w:t>
      </w:r>
    </w:p>
    <w:p w:rsidR="00257321" w:rsidRPr="00257321" w:rsidRDefault="00257321" w:rsidP="00257321">
      <w:pPr>
        <w:pStyle w:val="NormalWeb"/>
        <w:rPr>
          <w:rFonts w:ascii="Arial" w:hAnsi="Arial" w:cs="Arial"/>
          <w:sz w:val="22"/>
          <w:szCs w:val="22"/>
          <w:lang w:val="es-CO"/>
        </w:rPr>
      </w:pPr>
      <w:r w:rsidRPr="00257321">
        <w:rPr>
          <w:rStyle w:val="Textoennegrita"/>
          <w:rFonts w:ascii="Arial" w:hAnsi="Arial" w:cs="Arial"/>
          <w:sz w:val="22"/>
          <w:szCs w:val="22"/>
          <w:lang w:val="es-CO"/>
        </w:rPr>
        <w:t>Seguridad de los datos</w:t>
      </w:r>
      <w:r w:rsidRPr="00257321">
        <w:rPr>
          <w:rFonts w:ascii="Arial" w:hAnsi="Arial" w:cs="Arial"/>
          <w:sz w:val="22"/>
          <w:szCs w:val="22"/>
          <w:lang w:val="es-CO"/>
        </w:rPr>
        <w:t>: El registro y procesamiento de información se realiza de manera estructurada y segura, cumpliendo con principios básicos de confidencialidad y fiabilidad.</w:t>
      </w:r>
    </w:p>
    <w:p w:rsidR="006A7475" w:rsidRPr="00257321" w:rsidRDefault="006A7475">
      <w:pPr>
        <w:rPr>
          <w:lang w:val="es-CO"/>
        </w:rPr>
      </w:pPr>
    </w:p>
    <w:p w:rsidR="006A7475" w:rsidRPr="00257321" w:rsidRDefault="004042EA">
      <w:pPr>
        <w:pStyle w:val="Ttulo1"/>
        <w:rPr>
          <w:lang w:val="es-CO"/>
        </w:rPr>
      </w:pPr>
      <w:r w:rsidRPr="00257321">
        <w:rPr>
          <w:lang w:val="es-CO"/>
        </w:rPr>
        <w:t>5. Consideraciones Visuales</w:t>
      </w:r>
    </w:p>
    <w:p w:rsidR="006A7475" w:rsidRDefault="004042EA">
      <w:pPr>
        <w:rPr>
          <w:lang w:val="es-CO"/>
        </w:rPr>
      </w:pPr>
      <w:r w:rsidRPr="00257321">
        <w:rPr>
          <w:lang w:val="es-CO"/>
        </w:rPr>
        <w:t xml:space="preserve">La versión inicial del sistema está desarrollada en Google </w:t>
      </w:r>
      <w:proofErr w:type="spellStart"/>
      <w:r w:rsidRPr="00257321">
        <w:rPr>
          <w:lang w:val="es-CO"/>
        </w:rPr>
        <w:t>Colab</w:t>
      </w:r>
      <w:proofErr w:type="spellEnd"/>
      <w:r w:rsidRPr="00257321">
        <w:rPr>
          <w:lang w:val="es-CO"/>
        </w:rPr>
        <w:t xml:space="preserve"> con entradas y salidas por consola. Se proyecta en futuras versiones una evolución hacia interfaces gráficas para aplicaciones de escritorio o plataformas web. Actualmente, el diseño se centra en la simplicidad, legibilidad y facilidad de navegación mediante menús numerados.</w:t>
      </w:r>
    </w:p>
    <w:p w:rsidR="004042EA" w:rsidRDefault="004042EA">
      <w:pPr>
        <w:rPr>
          <w:lang w:val="es-CO"/>
        </w:rPr>
      </w:pPr>
      <w:r>
        <w:rPr>
          <w:lang w:val="es-CO"/>
        </w:rPr>
        <w:t xml:space="preserve">Estas serían unas imágenes de como se ve el programa </w:t>
      </w:r>
    </w:p>
    <w:p w:rsidR="00571EB7" w:rsidRDefault="004042EA">
      <w:pPr>
        <w:rPr>
          <w:lang w:val="es-CO"/>
        </w:rPr>
      </w:pPr>
      <w:r>
        <w:rPr>
          <w:noProof/>
        </w:rPr>
        <w:drawing>
          <wp:inline distT="0" distB="0" distL="0" distR="0">
            <wp:extent cx="4029074" cy="3352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t-1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883" cy="336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EA" w:rsidRDefault="004042EA">
      <w:pPr>
        <w:rPr>
          <w:lang w:val="es-CO"/>
        </w:rPr>
      </w:pPr>
    </w:p>
    <w:p w:rsidR="004042EA" w:rsidRDefault="004042EA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3029373" cy="866896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jegjrj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EA" w:rsidRPr="00257321" w:rsidRDefault="004042EA">
      <w:pPr>
        <w:rPr>
          <w:lang w:val="es-CO"/>
        </w:rPr>
      </w:pPr>
      <w:r>
        <w:rPr>
          <w:noProof/>
        </w:rPr>
        <w:drawing>
          <wp:inline distT="0" distB="0" distL="0" distR="0">
            <wp:extent cx="5486400" cy="5619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hhh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75" w:rsidRPr="00257321" w:rsidRDefault="004042EA">
      <w:pPr>
        <w:pStyle w:val="Ttulo1"/>
        <w:rPr>
          <w:lang w:val="es-CO"/>
        </w:rPr>
      </w:pPr>
      <w:r w:rsidRPr="00257321">
        <w:rPr>
          <w:lang w:val="es-CO"/>
        </w:rPr>
        <w:t>6. Equipo de Desarrollo</w:t>
      </w:r>
    </w:p>
    <w:p w:rsidR="006A7475" w:rsidRPr="00257321" w:rsidRDefault="004042EA">
      <w:pPr>
        <w:rPr>
          <w:lang w:val="es-CO"/>
        </w:rPr>
      </w:pPr>
      <w:r w:rsidRPr="00257321">
        <w:rPr>
          <w:lang w:val="es-CO"/>
        </w:rPr>
        <w:t>Este proyecto fue desarrollado por los estudiantes de Ingeniería Industrial:</w:t>
      </w:r>
      <w:r w:rsidRPr="00257321">
        <w:rPr>
          <w:lang w:val="es-CO"/>
        </w:rPr>
        <w:br/>
      </w:r>
      <w:r w:rsidRPr="00257321">
        <w:rPr>
          <w:lang w:val="es-CO"/>
        </w:rPr>
        <w:br/>
        <w:t>- Juan Pablo Marín Duque</w:t>
      </w:r>
      <w:r w:rsidRPr="00257321">
        <w:rPr>
          <w:lang w:val="es-CO"/>
        </w:rPr>
        <w:br/>
        <w:t>- David Fernando Báez Coronado</w:t>
      </w:r>
      <w:r w:rsidRPr="00257321">
        <w:rPr>
          <w:lang w:val="es-CO"/>
        </w:rPr>
        <w:br/>
        <w:t>- Santiago Osorio Pérez</w:t>
      </w:r>
      <w:r w:rsidRPr="00257321">
        <w:rPr>
          <w:lang w:val="es-CO"/>
        </w:rPr>
        <w:br/>
      </w:r>
      <w:r w:rsidRPr="00257321">
        <w:rPr>
          <w:lang w:val="es-CO"/>
        </w:rPr>
        <w:br/>
        <w:t>Como parte del proyecto académico de Algoritmos y Programación.</w:t>
      </w:r>
    </w:p>
    <w:sectPr w:rsidR="006A7475" w:rsidRPr="002573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5778C6"/>
    <w:multiLevelType w:val="multilevel"/>
    <w:tmpl w:val="90824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1F497D" w:themeColor="text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97EC2"/>
    <w:rsid w:val="001A3821"/>
    <w:rsid w:val="00257321"/>
    <w:rsid w:val="0029639D"/>
    <w:rsid w:val="00326F90"/>
    <w:rsid w:val="004042EA"/>
    <w:rsid w:val="00571EB7"/>
    <w:rsid w:val="006A7475"/>
    <w:rsid w:val="007B1418"/>
    <w:rsid w:val="00957D0A"/>
    <w:rsid w:val="00AA1D8D"/>
    <w:rsid w:val="00B06D07"/>
    <w:rsid w:val="00B47730"/>
    <w:rsid w:val="00BD44C1"/>
    <w:rsid w:val="00C32134"/>
    <w:rsid w:val="00CB0664"/>
    <w:rsid w:val="00D310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CA381"/>
  <w14:defaultImageDpi w14:val="300"/>
  <w15:docId w15:val="{E9EBAC68-70AC-4C3B-885C-6A83371D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57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AFF317-66C0-4BE5-8EC2-3864339C9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862</Words>
  <Characters>4919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 de Windows</cp:lastModifiedBy>
  <cp:revision>7</cp:revision>
  <dcterms:created xsi:type="dcterms:W3CDTF">2025-07-02T18:21:00Z</dcterms:created>
  <dcterms:modified xsi:type="dcterms:W3CDTF">2025-07-04T01:28:00Z</dcterms:modified>
  <cp:category/>
</cp:coreProperties>
</file>